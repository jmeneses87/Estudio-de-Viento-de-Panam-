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9CAF0" w14:textId="0EE08773" w:rsidR="001D0305" w:rsidRPr="000E7F5B" w:rsidRDefault="000E7F5B" w:rsidP="000E7F5B">
      <w:pPr>
        <w:pStyle w:val="Ttulo"/>
        <w:jc w:val="center"/>
        <w:rPr>
          <w:rFonts w:ascii="Arial" w:hAnsi="Arial" w:cs="Arial"/>
          <w:color w:val="auto"/>
          <w:lang w:val="es-PA"/>
        </w:rPr>
      </w:pPr>
      <w:r w:rsidRPr="000E7F5B">
        <w:rPr>
          <w:rFonts w:ascii="Arial" w:hAnsi="Arial" w:cs="Arial"/>
          <w:color w:val="auto"/>
          <w:lang w:val="es-PA"/>
        </w:rPr>
        <w:t>REPORTE SEMANAL DE AVANCE</w:t>
      </w:r>
    </w:p>
    <w:p w14:paraId="556B34E6" w14:textId="77777777" w:rsidR="001D0305" w:rsidRPr="000E7F5B" w:rsidRDefault="00000000" w:rsidP="000E7F5B">
      <w:pPr>
        <w:spacing w:line="24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0E7F5B">
        <w:rPr>
          <w:rFonts w:ascii="Arial" w:hAnsi="Arial" w:cs="Arial"/>
          <w:b/>
          <w:bCs/>
          <w:sz w:val="24"/>
          <w:szCs w:val="24"/>
          <w:lang w:val="es-PA"/>
        </w:rPr>
        <w:t>Proyecto:</w:t>
      </w:r>
      <w:r w:rsidRPr="000E7F5B">
        <w:rPr>
          <w:rFonts w:ascii="Arial" w:hAnsi="Arial" w:cs="Arial"/>
          <w:sz w:val="24"/>
          <w:szCs w:val="24"/>
          <w:lang w:val="es-PA"/>
        </w:rPr>
        <w:t xml:space="preserve"> Estudio del comportamiento del viento en Panamá utilizando datos ERA5</w:t>
      </w:r>
    </w:p>
    <w:p w14:paraId="0CD941FC" w14:textId="77777777" w:rsidR="001D0305" w:rsidRPr="000E7F5B" w:rsidRDefault="00000000" w:rsidP="000E7F5B">
      <w:pPr>
        <w:spacing w:line="24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0E7F5B">
        <w:rPr>
          <w:rFonts w:ascii="Arial" w:hAnsi="Arial" w:cs="Arial"/>
          <w:b/>
          <w:bCs/>
          <w:sz w:val="24"/>
          <w:szCs w:val="24"/>
          <w:lang w:val="es-PA"/>
        </w:rPr>
        <w:t>Autor:</w:t>
      </w:r>
      <w:r w:rsidRPr="000E7F5B">
        <w:rPr>
          <w:rFonts w:ascii="Arial" w:hAnsi="Arial" w:cs="Arial"/>
          <w:sz w:val="24"/>
          <w:szCs w:val="24"/>
          <w:lang w:val="es-PA"/>
        </w:rPr>
        <w:t xml:space="preserve"> Joel Meneses</w:t>
      </w:r>
    </w:p>
    <w:p w14:paraId="05C51FA4" w14:textId="77777777" w:rsidR="001D0305" w:rsidRPr="000E7F5B" w:rsidRDefault="00000000" w:rsidP="000E7F5B">
      <w:pPr>
        <w:spacing w:line="24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0E7F5B">
        <w:rPr>
          <w:rFonts w:ascii="Arial" w:hAnsi="Arial" w:cs="Arial"/>
          <w:b/>
          <w:bCs/>
          <w:sz w:val="24"/>
          <w:szCs w:val="24"/>
          <w:lang w:val="es-PA"/>
        </w:rPr>
        <w:t>Curso:</w:t>
      </w:r>
      <w:r w:rsidRPr="000E7F5B">
        <w:rPr>
          <w:rFonts w:ascii="Arial" w:hAnsi="Arial" w:cs="Arial"/>
          <w:sz w:val="24"/>
          <w:szCs w:val="24"/>
          <w:lang w:val="es-PA"/>
        </w:rPr>
        <w:t xml:space="preserve"> Proyecto Integrador I – Maestría en Analítica de Datos</w:t>
      </w:r>
    </w:p>
    <w:p w14:paraId="765B87CE" w14:textId="77777777" w:rsidR="001D0305" w:rsidRPr="000E7F5B" w:rsidRDefault="00000000" w:rsidP="000E7F5B">
      <w:pPr>
        <w:spacing w:line="24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0E7F5B">
        <w:rPr>
          <w:rFonts w:ascii="Arial" w:hAnsi="Arial" w:cs="Arial"/>
          <w:b/>
          <w:bCs/>
          <w:sz w:val="24"/>
          <w:szCs w:val="24"/>
          <w:lang w:val="es-PA"/>
        </w:rPr>
        <w:t>Profesor:</w:t>
      </w:r>
      <w:r w:rsidRPr="000E7F5B">
        <w:rPr>
          <w:rFonts w:ascii="Arial" w:hAnsi="Arial" w:cs="Arial"/>
          <w:sz w:val="24"/>
          <w:szCs w:val="24"/>
          <w:lang w:val="es-PA"/>
        </w:rPr>
        <w:t xml:space="preserve"> Juan Marcos Castillo, PhD</w:t>
      </w:r>
    </w:p>
    <w:p w14:paraId="3075D0A4" w14:textId="77777777" w:rsidR="001D0305" w:rsidRPr="000E7F5B" w:rsidRDefault="00000000" w:rsidP="000E7F5B">
      <w:pPr>
        <w:spacing w:line="24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0E7F5B">
        <w:rPr>
          <w:rFonts w:ascii="Arial" w:hAnsi="Arial" w:cs="Arial"/>
          <w:b/>
          <w:bCs/>
          <w:sz w:val="24"/>
          <w:szCs w:val="24"/>
          <w:lang w:val="es-PA"/>
        </w:rPr>
        <w:t>Semana:</w:t>
      </w:r>
      <w:r w:rsidRPr="000E7F5B">
        <w:rPr>
          <w:rFonts w:ascii="Arial" w:hAnsi="Arial" w:cs="Arial"/>
          <w:sz w:val="24"/>
          <w:szCs w:val="24"/>
          <w:lang w:val="es-PA"/>
        </w:rPr>
        <w:t xml:space="preserve"> 24 al 30 de junio de 2025</w:t>
      </w:r>
    </w:p>
    <w:p w14:paraId="32D1DF26" w14:textId="76F97ECF" w:rsidR="001D0305" w:rsidRPr="000E7F5B" w:rsidRDefault="000E7F5B" w:rsidP="000E7F5B">
      <w:pPr>
        <w:pStyle w:val="Ttulo1"/>
        <w:jc w:val="both"/>
        <w:rPr>
          <w:rFonts w:ascii="Arial" w:hAnsi="Arial" w:cs="Arial"/>
          <w:color w:val="auto"/>
          <w:sz w:val="32"/>
          <w:szCs w:val="32"/>
        </w:rPr>
      </w:pPr>
      <w:r w:rsidRPr="000E7F5B">
        <w:rPr>
          <w:rFonts w:ascii="Arial" w:hAnsi="Arial" w:cs="Arial"/>
          <w:color w:val="auto"/>
          <w:sz w:val="32"/>
          <w:szCs w:val="32"/>
        </w:rPr>
        <w:t>ACTIVIDADES REALIZADAS</w:t>
      </w:r>
    </w:p>
    <w:p w14:paraId="7846A2A2" w14:textId="77777777" w:rsidR="000E7F5B" w:rsidRPr="000E7F5B" w:rsidRDefault="000E7F5B" w:rsidP="000E7F5B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1D0305" w:rsidRPr="000E7F5B" w14:paraId="110534C7" w14:textId="77777777" w:rsidTr="000E7F5B">
        <w:tc>
          <w:tcPr>
            <w:tcW w:w="4320" w:type="dxa"/>
          </w:tcPr>
          <w:p w14:paraId="386A77CB" w14:textId="77777777" w:rsidR="001D0305" w:rsidRPr="000E7F5B" w:rsidRDefault="00000000" w:rsidP="000E7F5B">
            <w:pPr>
              <w:jc w:val="center"/>
              <w:rPr>
                <w:rFonts w:ascii="Arial" w:hAnsi="Arial" w:cs="Arial"/>
                <w:b/>
                <w:bCs/>
              </w:rPr>
            </w:pPr>
            <w:r w:rsidRPr="000E7F5B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4320" w:type="dxa"/>
          </w:tcPr>
          <w:p w14:paraId="6782690E" w14:textId="77777777" w:rsidR="001D0305" w:rsidRPr="000E7F5B" w:rsidRDefault="00000000" w:rsidP="000E7F5B">
            <w:pPr>
              <w:jc w:val="center"/>
              <w:rPr>
                <w:rFonts w:ascii="Arial" w:hAnsi="Arial" w:cs="Arial"/>
                <w:b/>
                <w:bCs/>
              </w:rPr>
            </w:pPr>
            <w:r w:rsidRPr="000E7F5B">
              <w:rPr>
                <w:rFonts w:ascii="Arial" w:hAnsi="Arial" w:cs="Arial"/>
                <w:b/>
                <w:bCs/>
              </w:rPr>
              <w:t>Actividad</w:t>
            </w:r>
          </w:p>
        </w:tc>
      </w:tr>
      <w:tr w:rsidR="001D0305" w:rsidRPr="000E7F5B" w14:paraId="7013794B" w14:textId="77777777" w:rsidTr="000E7F5B">
        <w:tc>
          <w:tcPr>
            <w:tcW w:w="4320" w:type="dxa"/>
          </w:tcPr>
          <w:p w14:paraId="0FC65EFB" w14:textId="77777777" w:rsidR="001D0305" w:rsidRPr="000E7F5B" w:rsidRDefault="00000000" w:rsidP="000E7F5B">
            <w:pPr>
              <w:jc w:val="center"/>
              <w:rPr>
                <w:rFonts w:ascii="Arial" w:hAnsi="Arial" w:cs="Arial"/>
              </w:rPr>
            </w:pPr>
            <w:r w:rsidRPr="000E7F5B">
              <w:rPr>
                <w:rFonts w:ascii="Arial" w:hAnsi="Arial" w:cs="Arial"/>
              </w:rPr>
              <w:t>24-06-25</w:t>
            </w:r>
          </w:p>
        </w:tc>
        <w:tc>
          <w:tcPr>
            <w:tcW w:w="4320" w:type="dxa"/>
          </w:tcPr>
          <w:p w14:paraId="48368EDC" w14:textId="77777777" w:rsidR="001D0305" w:rsidRPr="000E7F5B" w:rsidRDefault="00000000" w:rsidP="000E7F5B">
            <w:pPr>
              <w:jc w:val="both"/>
              <w:rPr>
                <w:rFonts w:ascii="Arial" w:hAnsi="Arial" w:cs="Arial"/>
                <w:lang w:val="es-PA"/>
              </w:rPr>
            </w:pPr>
            <w:r w:rsidRPr="000E7F5B">
              <w:rPr>
                <w:rFonts w:ascii="Arial" w:hAnsi="Arial" w:cs="Arial"/>
                <w:lang w:val="es-PA"/>
              </w:rPr>
              <w:t>Revisión del diseño metodológico del proyecto de viento</w:t>
            </w:r>
          </w:p>
        </w:tc>
      </w:tr>
      <w:tr w:rsidR="001D0305" w:rsidRPr="000E7F5B" w14:paraId="5D18E9DB" w14:textId="77777777" w:rsidTr="000E7F5B">
        <w:tc>
          <w:tcPr>
            <w:tcW w:w="4320" w:type="dxa"/>
          </w:tcPr>
          <w:p w14:paraId="36211740" w14:textId="77777777" w:rsidR="001D0305" w:rsidRPr="000E7F5B" w:rsidRDefault="00000000" w:rsidP="000E7F5B">
            <w:pPr>
              <w:jc w:val="center"/>
              <w:rPr>
                <w:rFonts w:ascii="Arial" w:hAnsi="Arial" w:cs="Arial"/>
              </w:rPr>
            </w:pPr>
            <w:r w:rsidRPr="000E7F5B">
              <w:rPr>
                <w:rFonts w:ascii="Arial" w:hAnsi="Arial" w:cs="Arial"/>
              </w:rPr>
              <w:t>25-06-25</w:t>
            </w:r>
          </w:p>
        </w:tc>
        <w:tc>
          <w:tcPr>
            <w:tcW w:w="4320" w:type="dxa"/>
          </w:tcPr>
          <w:p w14:paraId="2E85C665" w14:textId="77777777" w:rsidR="001D0305" w:rsidRPr="000E7F5B" w:rsidRDefault="00000000" w:rsidP="000E7F5B">
            <w:pPr>
              <w:jc w:val="both"/>
              <w:rPr>
                <w:rFonts w:ascii="Arial" w:hAnsi="Arial" w:cs="Arial"/>
                <w:lang w:val="es-PA"/>
              </w:rPr>
            </w:pPr>
            <w:r w:rsidRPr="000E7F5B">
              <w:rPr>
                <w:rFonts w:ascii="Arial" w:hAnsi="Arial" w:cs="Arial"/>
                <w:lang w:val="es-PA"/>
              </w:rPr>
              <w:t>Descarga de datos reanalizados ERA5 en formato GRIB (componentes U y V)</w:t>
            </w:r>
          </w:p>
        </w:tc>
      </w:tr>
      <w:tr w:rsidR="001D0305" w:rsidRPr="000E7F5B" w14:paraId="2F4D3E6F" w14:textId="77777777" w:rsidTr="000E7F5B">
        <w:tc>
          <w:tcPr>
            <w:tcW w:w="4320" w:type="dxa"/>
          </w:tcPr>
          <w:p w14:paraId="1FD0563F" w14:textId="77777777" w:rsidR="001D0305" w:rsidRPr="000E7F5B" w:rsidRDefault="00000000" w:rsidP="000E7F5B">
            <w:pPr>
              <w:jc w:val="center"/>
              <w:rPr>
                <w:rFonts w:ascii="Arial" w:hAnsi="Arial" w:cs="Arial"/>
              </w:rPr>
            </w:pPr>
            <w:r w:rsidRPr="000E7F5B">
              <w:rPr>
                <w:rFonts w:ascii="Arial" w:hAnsi="Arial" w:cs="Arial"/>
              </w:rPr>
              <w:t>26-06-25</w:t>
            </w:r>
          </w:p>
        </w:tc>
        <w:tc>
          <w:tcPr>
            <w:tcW w:w="4320" w:type="dxa"/>
          </w:tcPr>
          <w:p w14:paraId="168960A4" w14:textId="77777777" w:rsidR="001D0305" w:rsidRPr="000E7F5B" w:rsidRDefault="00000000" w:rsidP="000E7F5B">
            <w:pPr>
              <w:jc w:val="both"/>
              <w:rPr>
                <w:rFonts w:ascii="Arial" w:hAnsi="Arial" w:cs="Arial"/>
                <w:lang w:val="es-PA"/>
              </w:rPr>
            </w:pPr>
            <w:r w:rsidRPr="000E7F5B">
              <w:rPr>
                <w:rFonts w:ascii="Arial" w:hAnsi="Arial" w:cs="Arial"/>
                <w:lang w:val="es-PA"/>
              </w:rPr>
              <w:t>Conversión de GRIB a CSV y extracción de variables clave</w:t>
            </w:r>
          </w:p>
        </w:tc>
      </w:tr>
      <w:tr w:rsidR="001D0305" w:rsidRPr="000E7F5B" w14:paraId="66BDAE22" w14:textId="77777777" w:rsidTr="000E7F5B">
        <w:tc>
          <w:tcPr>
            <w:tcW w:w="4320" w:type="dxa"/>
          </w:tcPr>
          <w:p w14:paraId="4160ED69" w14:textId="77777777" w:rsidR="001D0305" w:rsidRPr="000E7F5B" w:rsidRDefault="00000000" w:rsidP="000E7F5B">
            <w:pPr>
              <w:jc w:val="center"/>
              <w:rPr>
                <w:rFonts w:ascii="Arial" w:hAnsi="Arial" w:cs="Arial"/>
              </w:rPr>
            </w:pPr>
            <w:r w:rsidRPr="000E7F5B">
              <w:rPr>
                <w:rFonts w:ascii="Arial" w:hAnsi="Arial" w:cs="Arial"/>
              </w:rPr>
              <w:t>27-06-25</w:t>
            </w:r>
          </w:p>
        </w:tc>
        <w:tc>
          <w:tcPr>
            <w:tcW w:w="4320" w:type="dxa"/>
          </w:tcPr>
          <w:p w14:paraId="3E809AC1" w14:textId="77777777" w:rsidR="001D0305" w:rsidRPr="000E7F5B" w:rsidRDefault="00000000" w:rsidP="000E7F5B">
            <w:pPr>
              <w:jc w:val="both"/>
              <w:rPr>
                <w:rFonts w:ascii="Arial" w:hAnsi="Arial" w:cs="Arial"/>
                <w:lang w:val="es-PA"/>
              </w:rPr>
            </w:pPr>
            <w:r w:rsidRPr="000E7F5B">
              <w:rPr>
                <w:rFonts w:ascii="Arial" w:hAnsi="Arial" w:cs="Arial"/>
                <w:lang w:val="es-PA"/>
              </w:rPr>
              <w:t>Cálculo de la variable `</w:t>
            </w:r>
            <w:proofErr w:type="spellStart"/>
            <w:r w:rsidRPr="000E7F5B">
              <w:rPr>
                <w:rFonts w:ascii="Arial" w:hAnsi="Arial" w:cs="Arial"/>
                <w:lang w:val="es-PA"/>
              </w:rPr>
              <w:t>speed</w:t>
            </w:r>
            <w:proofErr w:type="spellEnd"/>
            <w:r w:rsidRPr="000E7F5B">
              <w:rPr>
                <w:rFonts w:ascii="Arial" w:hAnsi="Arial" w:cs="Arial"/>
                <w:lang w:val="es-PA"/>
              </w:rPr>
              <w:t>` (magnitud del viento)</w:t>
            </w:r>
          </w:p>
        </w:tc>
      </w:tr>
      <w:tr w:rsidR="001D0305" w:rsidRPr="000E7F5B" w14:paraId="6DA768CD" w14:textId="77777777" w:rsidTr="000E7F5B">
        <w:tc>
          <w:tcPr>
            <w:tcW w:w="4320" w:type="dxa"/>
          </w:tcPr>
          <w:p w14:paraId="15CE4E42" w14:textId="77777777" w:rsidR="001D0305" w:rsidRPr="000E7F5B" w:rsidRDefault="00000000" w:rsidP="000E7F5B">
            <w:pPr>
              <w:jc w:val="center"/>
              <w:rPr>
                <w:rFonts w:ascii="Arial" w:hAnsi="Arial" w:cs="Arial"/>
              </w:rPr>
            </w:pPr>
            <w:r w:rsidRPr="000E7F5B">
              <w:rPr>
                <w:rFonts w:ascii="Arial" w:hAnsi="Arial" w:cs="Arial"/>
              </w:rPr>
              <w:t>28-06-25</w:t>
            </w:r>
          </w:p>
        </w:tc>
        <w:tc>
          <w:tcPr>
            <w:tcW w:w="4320" w:type="dxa"/>
          </w:tcPr>
          <w:p w14:paraId="269CEFC7" w14:textId="77777777" w:rsidR="001D0305" w:rsidRPr="000E7F5B" w:rsidRDefault="00000000" w:rsidP="000E7F5B">
            <w:pPr>
              <w:jc w:val="both"/>
              <w:rPr>
                <w:rFonts w:ascii="Arial" w:hAnsi="Arial" w:cs="Arial"/>
                <w:lang w:val="es-PA"/>
              </w:rPr>
            </w:pPr>
            <w:r w:rsidRPr="000E7F5B">
              <w:rPr>
                <w:rFonts w:ascii="Arial" w:hAnsi="Arial" w:cs="Arial"/>
                <w:lang w:val="es-PA"/>
              </w:rPr>
              <w:t>Integración de niveles de presión: 200, 700, 850, 925 y 1000 hPa</w:t>
            </w:r>
          </w:p>
        </w:tc>
      </w:tr>
      <w:tr w:rsidR="001D0305" w:rsidRPr="000E7F5B" w14:paraId="5FF5EAD7" w14:textId="77777777" w:rsidTr="000E7F5B">
        <w:tc>
          <w:tcPr>
            <w:tcW w:w="4320" w:type="dxa"/>
          </w:tcPr>
          <w:p w14:paraId="4A6C7390" w14:textId="77777777" w:rsidR="001D0305" w:rsidRPr="000E7F5B" w:rsidRDefault="00000000" w:rsidP="000E7F5B">
            <w:pPr>
              <w:jc w:val="center"/>
              <w:rPr>
                <w:rFonts w:ascii="Arial" w:hAnsi="Arial" w:cs="Arial"/>
              </w:rPr>
            </w:pPr>
            <w:r w:rsidRPr="000E7F5B">
              <w:rPr>
                <w:rFonts w:ascii="Arial" w:hAnsi="Arial" w:cs="Arial"/>
              </w:rPr>
              <w:t>29-06-25</w:t>
            </w:r>
          </w:p>
        </w:tc>
        <w:tc>
          <w:tcPr>
            <w:tcW w:w="4320" w:type="dxa"/>
          </w:tcPr>
          <w:p w14:paraId="3D9A3527" w14:textId="77777777" w:rsidR="001D0305" w:rsidRPr="000E7F5B" w:rsidRDefault="00000000" w:rsidP="000E7F5B">
            <w:pPr>
              <w:jc w:val="both"/>
              <w:rPr>
                <w:rFonts w:ascii="Arial" w:hAnsi="Arial" w:cs="Arial"/>
                <w:lang w:val="es-PA"/>
              </w:rPr>
            </w:pPr>
            <w:r w:rsidRPr="000E7F5B">
              <w:rPr>
                <w:rFonts w:ascii="Arial" w:hAnsi="Arial" w:cs="Arial"/>
                <w:lang w:val="es-PA"/>
              </w:rPr>
              <w:t>Redacción del archivo `README.md` con metodología y variables procesadas</w:t>
            </w:r>
          </w:p>
        </w:tc>
      </w:tr>
      <w:tr w:rsidR="001D0305" w:rsidRPr="000E7F5B" w14:paraId="56FC6489" w14:textId="77777777" w:rsidTr="000E7F5B">
        <w:tc>
          <w:tcPr>
            <w:tcW w:w="4320" w:type="dxa"/>
          </w:tcPr>
          <w:p w14:paraId="783F137E" w14:textId="77777777" w:rsidR="001D0305" w:rsidRPr="000E7F5B" w:rsidRDefault="00000000" w:rsidP="000E7F5B">
            <w:pPr>
              <w:jc w:val="center"/>
              <w:rPr>
                <w:rFonts w:ascii="Arial" w:hAnsi="Arial" w:cs="Arial"/>
              </w:rPr>
            </w:pPr>
            <w:r w:rsidRPr="000E7F5B">
              <w:rPr>
                <w:rFonts w:ascii="Arial" w:hAnsi="Arial" w:cs="Arial"/>
              </w:rPr>
              <w:t>30-06-25</w:t>
            </w:r>
          </w:p>
        </w:tc>
        <w:tc>
          <w:tcPr>
            <w:tcW w:w="4320" w:type="dxa"/>
          </w:tcPr>
          <w:p w14:paraId="26DBBD5D" w14:textId="77777777" w:rsidR="001D0305" w:rsidRPr="000E7F5B" w:rsidRDefault="00000000" w:rsidP="000E7F5B">
            <w:pPr>
              <w:jc w:val="both"/>
              <w:rPr>
                <w:rFonts w:ascii="Arial" w:hAnsi="Arial" w:cs="Arial"/>
                <w:lang w:val="es-PA"/>
              </w:rPr>
            </w:pPr>
            <w:r w:rsidRPr="000E7F5B">
              <w:rPr>
                <w:rFonts w:ascii="Arial" w:hAnsi="Arial" w:cs="Arial"/>
                <w:lang w:val="es-PA"/>
              </w:rPr>
              <w:t>Documentación de los casos de estudio sugeridos en diferentes sectores</w:t>
            </w:r>
          </w:p>
        </w:tc>
      </w:tr>
    </w:tbl>
    <w:p w14:paraId="2BA9CE1D" w14:textId="169AFC2B" w:rsidR="001D0305" w:rsidRPr="000E7F5B" w:rsidRDefault="000E7F5B" w:rsidP="000E7F5B">
      <w:pPr>
        <w:pStyle w:val="Ttulo1"/>
        <w:jc w:val="both"/>
        <w:rPr>
          <w:rFonts w:ascii="Arial" w:hAnsi="Arial" w:cs="Arial"/>
          <w:color w:val="auto"/>
          <w:lang w:val="es-PA"/>
        </w:rPr>
      </w:pPr>
      <w:r w:rsidRPr="000E7F5B">
        <w:rPr>
          <w:rFonts w:ascii="Arial" w:hAnsi="Arial" w:cs="Arial"/>
          <w:color w:val="auto"/>
          <w:lang w:val="es-PA"/>
        </w:rPr>
        <w:t>NUEVO REALIZADO</w:t>
      </w:r>
    </w:p>
    <w:p w14:paraId="2C54E90E" w14:textId="77777777" w:rsidR="001D0305" w:rsidRPr="000E7F5B" w:rsidRDefault="00000000" w:rsidP="000E7F5B">
      <w:pPr>
        <w:jc w:val="both"/>
        <w:rPr>
          <w:rFonts w:ascii="Arial" w:hAnsi="Arial" w:cs="Arial"/>
          <w:sz w:val="24"/>
          <w:szCs w:val="24"/>
          <w:lang w:val="es-PA"/>
        </w:rPr>
      </w:pPr>
      <w:r w:rsidRPr="000E7F5B">
        <w:rPr>
          <w:rFonts w:ascii="Arial" w:hAnsi="Arial" w:cs="Arial"/>
          <w:sz w:val="24"/>
          <w:szCs w:val="24"/>
          <w:lang w:val="es-PA"/>
        </w:rPr>
        <w:t>Se completó la limpieza inicial de los datos meteorológicos diarios (2015–2024), incluyendo la transformación de archivos GRIB a formato tabular. Se calculó la velocidad del viento (`</w:t>
      </w:r>
      <w:proofErr w:type="spellStart"/>
      <w:r w:rsidRPr="000E7F5B">
        <w:rPr>
          <w:rFonts w:ascii="Arial" w:hAnsi="Arial" w:cs="Arial"/>
          <w:sz w:val="24"/>
          <w:szCs w:val="24"/>
          <w:lang w:val="es-PA"/>
        </w:rPr>
        <w:t>speed</w:t>
      </w:r>
      <w:proofErr w:type="spellEnd"/>
      <w:r w:rsidRPr="000E7F5B">
        <w:rPr>
          <w:rFonts w:ascii="Arial" w:hAnsi="Arial" w:cs="Arial"/>
          <w:sz w:val="24"/>
          <w:szCs w:val="24"/>
          <w:lang w:val="es-PA"/>
        </w:rPr>
        <w:t>`) con base en las componentes zonal (`</w:t>
      </w:r>
      <w:proofErr w:type="spellStart"/>
      <w:r w:rsidRPr="000E7F5B">
        <w:rPr>
          <w:rFonts w:ascii="Arial" w:hAnsi="Arial" w:cs="Arial"/>
          <w:sz w:val="24"/>
          <w:szCs w:val="24"/>
          <w:lang w:val="es-PA"/>
        </w:rPr>
        <w:t>u_wind</w:t>
      </w:r>
      <w:proofErr w:type="spellEnd"/>
      <w:r w:rsidRPr="000E7F5B">
        <w:rPr>
          <w:rFonts w:ascii="Arial" w:hAnsi="Arial" w:cs="Arial"/>
          <w:sz w:val="24"/>
          <w:szCs w:val="24"/>
          <w:lang w:val="es-PA"/>
        </w:rPr>
        <w:t xml:space="preserve">`) y </w:t>
      </w:r>
      <w:r w:rsidRPr="000E7F5B">
        <w:rPr>
          <w:rFonts w:ascii="Arial" w:hAnsi="Arial" w:cs="Arial"/>
          <w:sz w:val="24"/>
          <w:szCs w:val="24"/>
          <w:lang w:val="es-PA"/>
        </w:rPr>
        <w:lastRenderedPageBreak/>
        <w:t>meridional (`</w:t>
      </w:r>
      <w:proofErr w:type="spellStart"/>
      <w:r w:rsidRPr="000E7F5B">
        <w:rPr>
          <w:rFonts w:ascii="Arial" w:hAnsi="Arial" w:cs="Arial"/>
          <w:sz w:val="24"/>
          <w:szCs w:val="24"/>
          <w:lang w:val="es-PA"/>
        </w:rPr>
        <w:t>v_wind</w:t>
      </w:r>
      <w:proofErr w:type="spellEnd"/>
      <w:r w:rsidRPr="000E7F5B">
        <w:rPr>
          <w:rFonts w:ascii="Arial" w:hAnsi="Arial" w:cs="Arial"/>
          <w:sz w:val="24"/>
          <w:szCs w:val="24"/>
          <w:lang w:val="es-PA"/>
        </w:rPr>
        <w:t>`). Además, se redactó el archivo `README.md`, donde se documentaron variables clave, metodología y la fórmula empleada para `</w:t>
      </w:r>
      <w:proofErr w:type="spellStart"/>
      <w:r w:rsidRPr="000E7F5B">
        <w:rPr>
          <w:rFonts w:ascii="Arial" w:hAnsi="Arial" w:cs="Arial"/>
          <w:sz w:val="24"/>
          <w:szCs w:val="24"/>
          <w:lang w:val="es-PA"/>
        </w:rPr>
        <w:t>speed</w:t>
      </w:r>
      <w:proofErr w:type="spellEnd"/>
      <w:r w:rsidRPr="000E7F5B">
        <w:rPr>
          <w:rFonts w:ascii="Arial" w:hAnsi="Arial" w:cs="Arial"/>
          <w:sz w:val="24"/>
          <w:szCs w:val="24"/>
          <w:lang w:val="es-PA"/>
        </w:rPr>
        <w:t>`. También se definieron y describieron cuatro líneas de aplicación del estudio.</w:t>
      </w:r>
    </w:p>
    <w:p w14:paraId="507D929B" w14:textId="1DBFA2D4" w:rsidR="001D0305" w:rsidRPr="000E7F5B" w:rsidRDefault="000E7F5B" w:rsidP="000E7F5B">
      <w:pPr>
        <w:pStyle w:val="Ttulo1"/>
        <w:jc w:val="both"/>
        <w:rPr>
          <w:rFonts w:ascii="Arial" w:hAnsi="Arial" w:cs="Arial"/>
          <w:color w:val="auto"/>
          <w:lang w:val="es-PA"/>
        </w:rPr>
      </w:pPr>
      <w:r w:rsidRPr="000E7F5B">
        <w:rPr>
          <w:rFonts w:ascii="Arial" w:hAnsi="Arial" w:cs="Arial"/>
          <w:color w:val="auto"/>
          <w:lang w:val="es-PA"/>
        </w:rPr>
        <w:t>ACTIVIDADES DESARROLLADAS</w:t>
      </w:r>
    </w:p>
    <w:p w14:paraId="40B9746D" w14:textId="77777777" w:rsidR="000E7F5B" w:rsidRPr="000E7F5B" w:rsidRDefault="00000000" w:rsidP="000E7F5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0E7F5B">
        <w:rPr>
          <w:rFonts w:ascii="Arial" w:hAnsi="Arial" w:cs="Arial"/>
          <w:sz w:val="24"/>
          <w:szCs w:val="24"/>
          <w:lang w:val="es-PA"/>
        </w:rPr>
        <w:t>Conversión GRIB → CSV por nivel de presión y horario.</w:t>
      </w:r>
    </w:p>
    <w:p w14:paraId="09A0F5AF" w14:textId="77777777" w:rsidR="000E7F5B" w:rsidRPr="000E7F5B" w:rsidRDefault="00000000" w:rsidP="000E7F5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0E7F5B">
        <w:rPr>
          <w:rFonts w:ascii="Arial" w:hAnsi="Arial" w:cs="Arial"/>
          <w:sz w:val="24"/>
          <w:szCs w:val="24"/>
          <w:lang w:val="es-PA"/>
        </w:rPr>
        <w:t>Cálculo de la magnitud del viento con</w:t>
      </w:r>
      <w:r w:rsidR="000E7F5B" w:rsidRPr="000E7F5B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0E7F5B">
        <w:rPr>
          <w:rFonts w:ascii="Arial" w:hAnsi="Arial" w:cs="Arial"/>
          <w:sz w:val="24"/>
          <w:szCs w:val="24"/>
          <w:lang w:val="es-PA"/>
        </w:rPr>
        <w:t>speed</w:t>
      </w:r>
      <w:proofErr w:type="spellEnd"/>
      <w:r w:rsidRPr="000E7F5B">
        <w:rPr>
          <w:rFonts w:ascii="Arial" w:hAnsi="Arial" w:cs="Arial"/>
          <w:sz w:val="24"/>
          <w:szCs w:val="24"/>
          <w:lang w:val="es-PA"/>
        </w:rPr>
        <w:t xml:space="preserve"> = </w:t>
      </w:r>
      <w:proofErr w:type="spellStart"/>
      <w:proofErr w:type="gramStart"/>
      <w:r w:rsidRPr="000E7F5B">
        <w:rPr>
          <w:rFonts w:ascii="Arial" w:hAnsi="Arial" w:cs="Arial"/>
          <w:sz w:val="24"/>
          <w:szCs w:val="24"/>
          <w:lang w:val="es-PA"/>
        </w:rPr>
        <w:t>sqrt</w:t>
      </w:r>
      <w:proofErr w:type="spellEnd"/>
      <w:r w:rsidRPr="000E7F5B">
        <w:rPr>
          <w:rFonts w:ascii="Arial" w:hAnsi="Arial" w:cs="Arial"/>
          <w:sz w:val="24"/>
          <w:szCs w:val="24"/>
          <w:lang w:val="es-PA"/>
        </w:rPr>
        <w:t>(</w:t>
      </w:r>
      <w:proofErr w:type="gramEnd"/>
      <w:r w:rsidRPr="000E7F5B">
        <w:rPr>
          <w:rFonts w:ascii="Arial" w:hAnsi="Arial" w:cs="Arial"/>
          <w:sz w:val="24"/>
          <w:szCs w:val="24"/>
          <w:lang w:val="es-PA"/>
        </w:rPr>
        <w:t>u^2 + v^2)</w:t>
      </w:r>
    </w:p>
    <w:p w14:paraId="3717FAEB" w14:textId="77777777" w:rsidR="000E7F5B" w:rsidRPr="000E7F5B" w:rsidRDefault="00000000" w:rsidP="000E7F5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0E7F5B">
        <w:rPr>
          <w:rFonts w:ascii="Arial" w:hAnsi="Arial" w:cs="Arial"/>
          <w:sz w:val="24"/>
          <w:szCs w:val="24"/>
          <w:lang w:val="es-PA"/>
        </w:rPr>
        <w:t>Organización preliminar del proyecto en carpetas (`/data`, `/scripts`, `/</w:t>
      </w:r>
      <w:proofErr w:type="spellStart"/>
      <w:r w:rsidRPr="000E7F5B">
        <w:rPr>
          <w:rFonts w:ascii="Arial" w:hAnsi="Arial" w:cs="Arial"/>
          <w:sz w:val="24"/>
          <w:szCs w:val="24"/>
          <w:lang w:val="es-PA"/>
        </w:rPr>
        <w:t>doc</w:t>
      </w:r>
      <w:proofErr w:type="spellEnd"/>
      <w:r w:rsidRPr="000E7F5B">
        <w:rPr>
          <w:rFonts w:ascii="Arial" w:hAnsi="Arial" w:cs="Arial"/>
          <w:sz w:val="24"/>
          <w:szCs w:val="24"/>
          <w:lang w:val="es-PA"/>
        </w:rPr>
        <w:t>`).</w:t>
      </w:r>
    </w:p>
    <w:p w14:paraId="73D0A66D" w14:textId="77777777" w:rsidR="000E7F5B" w:rsidRPr="000E7F5B" w:rsidRDefault="00000000" w:rsidP="000E7F5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0E7F5B">
        <w:rPr>
          <w:rFonts w:ascii="Arial" w:hAnsi="Arial" w:cs="Arial"/>
          <w:sz w:val="24"/>
          <w:szCs w:val="24"/>
          <w:lang w:val="es-PA"/>
        </w:rPr>
        <w:t>Redacción del `README.md` incluyendo descripción de variables y unidades.</w:t>
      </w:r>
    </w:p>
    <w:p w14:paraId="08CA4EC6" w14:textId="77777777" w:rsidR="000E7F5B" w:rsidRPr="000E7F5B" w:rsidRDefault="00000000" w:rsidP="000E7F5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0E7F5B">
        <w:rPr>
          <w:rFonts w:ascii="Arial" w:hAnsi="Arial" w:cs="Arial"/>
          <w:sz w:val="24"/>
          <w:szCs w:val="24"/>
          <w:lang w:val="es-PA"/>
        </w:rPr>
        <w:t>Identificación de casos de estudio aplicables:</w:t>
      </w:r>
    </w:p>
    <w:p w14:paraId="6910230C" w14:textId="77777777" w:rsidR="000E7F5B" w:rsidRPr="000E7F5B" w:rsidRDefault="00000000" w:rsidP="000E7F5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0E7F5B">
        <w:rPr>
          <w:rFonts w:ascii="Arial" w:hAnsi="Arial" w:cs="Arial"/>
          <w:sz w:val="24"/>
          <w:szCs w:val="24"/>
          <w:lang w:val="es-PA"/>
        </w:rPr>
        <w:t>Agricultura (vuelco de cultivos)</w:t>
      </w:r>
    </w:p>
    <w:p w14:paraId="7CDA7A5C" w14:textId="77777777" w:rsidR="000E7F5B" w:rsidRPr="000E7F5B" w:rsidRDefault="00000000" w:rsidP="000E7F5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0E7F5B">
        <w:rPr>
          <w:rFonts w:ascii="Arial" w:hAnsi="Arial" w:cs="Arial"/>
          <w:sz w:val="24"/>
          <w:szCs w:val="24"/>
          <w:lang w:val="es-PA"/>
        </w:rPr>
        <w:t xml:space="preserve"> Salud (viento seco y enfermedades respiratorias)</w:t>
      </w:r>
    </w:p>
    <w:p w14:paraId="79D272FD" w14:textId="77777777" w:rsidR="000E7F5B" w:rsidRPr="000E7F5B" w:rsidRDefault="00000000" w:rsidP="000E7F5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0E7F5B">
        <w:rPr>
          <w:rFonts w:ascii="Arial" w:hAnsi="Arial" w:cs="Arial"/>
          <w:sz w:val="24"/>
          <w:szCs w:val="24"/>
          <w:lang w:val="es-PA"/>
        </w:rPr>
        <w:t>Marítimo (afectación a zonas portuarias)</w:t>
      </w:r>
    </w:p>
    <w:p w14:paraId="7C6E19F3" w14:textId="7610B3E6" w:rsidR="001D0305" w:rsidRPr="000E7F5B" w:rsidRDefault="00000000" w:rsidP="000E7F5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0E7F5B">
        <w:rPr>
          <w:rFonts w:ascii="Arial" w:hAnsi="Arial" w:cs="Arial"/>
          <w:sz w:val="24"/>
          <w:szCs w:val="24"/>
          <w:lang w:val="es-PA"/>
        </w:rPr>
        <w:t>Terrestre (tormentas activadas por viento en niveles medios)</w:t>
      </w:r>
    </w:p>
    <w:p w14:paraId="26E670B8" w14:textId="73FCB79D" w:rsidR="001D0305" w:rsidRPr="000E7F5B" w:rsidRDefault="000E7F5B" w:rsidP="000E7F5B">
      <w:pPr>
        <w:pStyle w:val="Ttulo1"/>
        <w:jc w:val="both"/>
        <w:rPr>
          <w:rFonts w:ascii="Arial" w:hAnsi="Arial" w:cs="Arial"/>
          <w:color w:val="auto"/>
          <w:lang w:val="es-PA"/>
        </w:rPr>
      </w:pPr>
      <w:r w:rsidRPr="000E7F5B">
        <w:rPr>
          <w:rFonts w:ascii="Arial" w:hAnsi="Arial" w:cs="Arial"/>
          <w:color w:val="auto"/>
          <w:lang w:val="es-PA"/>
        </w:rPr>
        <w:t>RESUMEN</w:t>
      </w:r>
    </w:p>
    <w:p w14:paraId="717F1CFB" w14:textId="77777777" w:rsidR="001D0305" w:rsidRPr="000E7F5B" w:rsidRDefault="00000000" w:rsidP="000E7F5B">
      <w:pPr>
        <w:jc w:val="both"/>
        <w:rPr>
          <w:rFonts w:ascii="Arial" w:hAnsi="Arial" w:cs="Arial"/>
          <w:sz w:val="24"/>
          <w:szCs w:val="24"/>
          <w:lang w:val="es-PA"/>
        </w:rPr>
      </w:pPr>
      <w:r w:rsidRPr="000E7F5B">
        <w:rPr>
          <w:rFonts w:ascii="Arial" w:hAnsi="Arial" w:cs="Arial"/>
          <w:sz w:val="24"/>
          <w:szCs w:val="24"/>
          <w:lang w:val="es-PA"/>
        </w:rPr>
        <w:t>Durante esta semana se avanzó significativamente en la limpieza, transformación y documentación de datos atmosféricos. El proyecto ya cuenta con una estructura metodológica clara, variables procesadas y un enfoque aplicado que permite continuar con los análisis y visualizaciones en etapas posteriores.</w:t>
      </w:r>
    </w:p>
    <w:sectPr w:rsidR="001D0305" w:rsidRPr="000E7F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pt;height:11.4pt" o:bullet="t">
        <v:imagedata r:id="rId1" o:title="mso9A7E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E84D02"/>
    <w:multiLevelType w:val="hybridMultilevel"/>
    <w:tmpl w:val="7706995A"/>
    <w:lvl w:ilvl="0" w:tplc="E03270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52917"/>
    <w:multiLevelType w:val="hybridMultilevel"/>
    <w:tmpl w:val="05A262D2"/>
    <w:lvl w:ilvl="0" w:tplc="1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864E9"/>
    <w:multiLevelType w:val="hybridMultilevel"/>
    <w:tmpl w:val="C584F488"/>
    <w:lvl w:ilvl="0" w:tplc="1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4235892">
    <w:abstractNumId w:val="8"/>
  </w:num>
  <w:num w:numId="2" w16cid:durableId="741296009">
    <w:abstractNumId w:val="6"/>
  </w:num>
  <w:num w:numId="3" w16cid:durableId="159737860">
    <w:abstractNumId w:val="5"/>
  </w:num>
  <w:num w:numId="4" w16cid:durableId="183977469">
    <w:abstractNumId w:val="4"/>
  </w:num>
  <w:num w:numId="5" w16cid:durableId="1397238273">
    <w:abstractNumId w:val="7"/>
  </w:num>
  <w:num w:numId="6" w16cid:durableId="21631643">
    <w:abstractNumId w:val="3"/>
  </w:num>
  <w:num w:numId="7" w16cid:durableId="373969954">
    <w:abstractNumId w:val="2"/>
  </w:num>
  <w:num w:numId="8" w16cid:durableId="930313679">
    <w:abstractNumId w:val="1"/>
  </w:num>
  <w:num w:numId="9" w16cid:durableId="245388505">
    <w:abstractNumId w:val="0"/>
  </w:num>
  <w:num w:numId="10" w16cid:durableId="1189831428">
    <w:abstractNumId w:val="10"/>
  </w:num>
  <w:num w:numId="11" w16cid:durableId="657658903">
    <w:abstractNumId w:val="9"/>
  </w:num>
  <w:num w:numId="12" w16cid:durableId="21439598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7F5B"/>
    <w:rsid w:val="0015074B"/>
    <w:rsid w:val="001D0305"/>
    <w:rsid w:val="0029639D"/>
    <w:rsid w:val="00326F90"/>
    <w:rsid w:val="00AA1D8D"/>
    <w:rsid w:val="00B47730"/>
    <w:rsid w:val="00BC3B0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553D4"/>
  <w14:defaultImageDpi w14:val="300"/>
  <w15:docId w15:val="{19BA910E-D043-4646-A2B7-BDF0C1DC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JOEL MENESES</cp:lastModifiedBy>
  <cp:revision>2</cp:revision>
  <dcterms:created xsi:type="dcterms:W3CDTF">2025-07-02T15:36:00Z</dcterms:created>
  <dcterms:modified xsi:type="dcterms:W3CDTF">2025-07-02T15:36:00Z</dcterms:modified>
  <cp:category/>
</cp:coreProperties>
</file>